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Accounts Payable Clerk Cover Letter Example and Template</w:t>
      </w:r>
    </w:p>
    <w:p>
      <w:r>
        <w:t>Daniel Scott</w:t>
        <w:br/>
        <w:t>New Haven, CT</w:t>
        <w:br/>
        <w:t>(475) 555-3921</w:t>
        <w:br/>
        <w:t>daniel.scott@email.com</w:t>
        <w:br/>
      </w:r>
    </w:p>
    <w:p>
      <w:r>
        <w:t>September 18, 2024</w:t>
        <w:br/>
      </w:r>
    </w:p>
    <w:p>
      <w:r>
        <w:t>Intellimaze Technologies</w:t>
        <w:br/>
      </w:r>
    </w:p>
    <w:p>
      <w:r>
        <w:t>Dear Hiring Manager,</w:t>
        <w:br/>
      </w:r>
    </w:p>
    <w:p>
      <w:r>
        <w:t>I am writing to apply for the Accounts Payable Clerk position at Intellimaze Technologies. With three years of experience in providing accurate and efficient accounts payable services, I am confident that my skills in organization, attention to detail, and financial accuracy will make me a valuable asset to your growing team.</w:t>
        <w:br/>
        <w:br/>
        <w:t>In my previous position at Halfman-Wright Associates, I processed more than 3,500 invoices within one year with 99.5% accuracy. I also implemented billing reminders and improved vendor communication, which reduced collection time by 26%. These accomplishments reflect both my ability to streamline financial processes and my commitment to precision.</w:t>
        <w:br/>
        <w:br/>
        <w:t>Prior to that, I worked as a Billing Specialist for Hartford Learners Daycare, where I quickly mastered the company’s internal systems and became the top producer on the billing team within six months. I managed detailed records of receipts, tracked invoice statuses, and ensured compliance with financial policies. My eagerness to pursue certifications and training opportunities has always driven me to improve my performance and adapt to new technology.</w:t>
        <w:br/>
        <w:br/>
        <w:t>I am particularly impressed by Intellimaze Technologies’ dedication to professional development and innovation. I would welcome the chance to contribute to your finance team while continuing to grow my own skills through your training initiatives.</w:t>
        <w:br/>
        <w:br/>
        <w:t>Thank you for your time and consideration. I would be delighted to discuss my qualifications in more detail at your convenience. Please feel free to reach out to me by phone or email to arrange an interview.</w:t>
        <w:br/>
      </w:r>
    </w:p>
    <w:p>
      <w:r>
        <w:t>Respectfully,</w:t>
        <w:br/>
        <w:t>Daniel Scott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