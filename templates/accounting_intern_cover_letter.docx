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Accounting Intern Cover Letter Example and Template</w:t>
      </w:r>
    </w:p>
    <w:p>
      <w:r>
        <w:t>Julia Park</w:t>
        <w:br/>
        <w:t>Santa Fe, NM</w:t>
        <w:br/>
        <w:t>(575) 555-4382</w:t>
        <w:br/>
        <w:t>julia.park@email.com</w:t>
        <w:br/>
      </w:r>
    </w:p>
    <w:p>
      <w:r>
        <w:t>September 18, 2024</w:t>
        <w:br/>
      </w:r>
    </w:p>
    <w:p>
      <w:r>
        <w:t>Cloudwater Investments</w:t>
        <w:br/>
      </w:r>
    </w:p>
    <w:p>
      <w:r>
        <w:t>Dear Hiring Manager,</w:t>
        <w:br/>
      </w:r>
    </w:p>
    <w:p>
      <w:r>
        <w:t>I am excited to apply for the Accounting Intern position at Cloudwater Investments. As a fourth-year Accounting major, I am eager to gain hands-on experience in the field and develop the professional skills necessary to succeed in a career in finance and accounting. I have long admired your firm’s commitment to excellence in client service and would be honored to learn from your team.</w:t>
        <w:br/>
        <w:br/>
        <w:t>Throughout my studies, I have consistently maintained a 3.6 GPA while balancing extracurricular leadership roles. As captain of my school’s Mathlete team, I guided our group to two consecutive national semifinal appearances. In addition, I have completed summer internships each year since beginning my degree, where I consistently received positive feedback from both managers and colleagues for my diligence, adaptability, and eagerness to learn.</w:t>
        <w:br/>
        <w:br/>
        <w:t>My dedication to continuous learning has allowed me to thrive in new environments, and I am confident I can make meaningful contributions as part of your accounting team. After completing my degree, I intend to pursue CPA certification and ultimately work full-time assisting clients in managing their finances. I view this internship as an ideal opportunity to strengthen my technical foundation and build lasting professional relationships.</w:t>
        <w:br/>
        <w:br/>
        <w:t>Thank you very much for considering my application. I have attached my resume and three professional references for your review. Please feel free to contact me via phone or email at the information above if you have any questions. I look forward to the opportunity to discuss this role further.</w:t>
        <w:br/>
      </w:r>
    </w:p>
    <w:p>
      <w:r>
        <w:t>Sincerely,</w:t>
        <w:br/>
        <w:t>Julia Park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