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Account Manager Cover Letter Example and Template</w:t>
      </w:r>
    </w:p>
    <w:p>
      <w:r>
        <w:t>Marcus Bell</w:t>
        <w:br/>
        <w:t>Denver, CO</w:t>
        <w:br/>
        <w:t>(720) 555-6142</w:t>
        <w:br/>
        <w:t>marcus.bell@email.com</w:t>
        <w:br/>
      </w:r>
    </w:p>
    <w:p>
      <w:r>
        <w:t>Dear Hiring Manager,</w:t>
        <w:br/>
      </w:r>
    </w:p>
    <w:p>
      <w:r>
        <w:t>I am eager to apply for the Account Manager position at TechCompany, Inc. With more than three years of direct account management experience and a decade in client sales, I bring both relationship-building expertise and a strong record of client success. Joining your organization presents an exciting opportunity to expand my professional skills within the technology industry while contributing to the growth of your client base.</w:t>
        <w:br/>
        <w:br/>
        <w:t>In my most recent role, I managed a portfolio of 20 client accounts, achieving an 85% retention rate and earning 92% positive client feedback over the past year. These results reflect my ability to establish trust, resolve issues efficiently, and maintain long-term partnerships. I take pride in my communication, negotiation, and problem-solving skills, all of which enable me to deliver excellent client service.</w:t>
        <w:br/>
        <w:br/>
        <w:t>Thank you for considering my application. I would welcome the chance to discuss how my experience and dedication to client satisfaction can benefit TechCompany, Inc. Please feel free to reach out to me by phone or email at the contact information above. I look forward to speaking with you soon.</w:t>
        <w:br/>
      </w:r>
    </w:p>
    <w:p>
      <w:r>
        <w:t>Sincerely,</w:t>
        <w:br/>
        <w:t>Marcus Bell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