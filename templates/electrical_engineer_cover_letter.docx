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Electrical Engineer Cover Letter Example and Template</w:t>
      </w:r>
    </w:p>
    <w:p>
      <w:r>
        <w:t>Daniel Roberts</w:t>
        <w:br/>
        <w:t>Chicago, IL</w:t>
        <w:br/>
        <w:t>(872) 555-4938</w:t>
        <w:br/>
        <w:t>daniel.roberts@email.com</w:t>
        <w:br/>
      </w:r>
    </w:p>
    <w:p>
      <w:r>
        <w:t>Dear Hiring Manager,</w:t>
        <w:br/>
      </w:r>
    </w:p>
    <w:p>
      <w:r>
        <w:t>I am writing to express my enthusiasm for the Electrical Engineer position at JumpStart Tech. With more than eight years of relevant experience, I am eager to apply my expertise in electrical systems to create innovative, reliable, and efficient solutions. I am confident that my background will allow me to contribute meaningfully to your engineering team and support the development of advanced technologies.</w:t>
        <w:br/>
        <w:br/>
        <w:t>In my current position, I manage a team of six electrical engineers while overseeing all aspects of system and component design. This leadership experience has strengthened my ability to coordinate complex projects, ensure safety and quality standards, and deliver results on time and within scope. My role requires both technical precision and effective communication, skills I consistently apply when collaborating with developers, engineers, and stakeholders.</w:t>
        <w:br/>
        <w:br/>
        <w:t>Alongside my hands-on experience, I hold a Bachelor’s degree in Electrical Engineering, which provides a strong foundation in circuit design, power systems, and project management. I pride myself on being both a dedicated team player and a proactive leader who can adapt to dynamic challenges in fast-paced environments.</w:t>
        <w:br/>
        <w:br/>
        <w:t>Thank you for considering my application. I would be delighted to discuss how my skills and experience align with the needs of JumpStart Tech. Please feel free to reach out to me using the contact information above.</w:t>
        <w:br/>
      </w:r>
    </w:p>
    <w:p>
      <w:r>
        <w:t>Best regards,</w:t>
        <w:br/>
        <w:t>Daniel Roberts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