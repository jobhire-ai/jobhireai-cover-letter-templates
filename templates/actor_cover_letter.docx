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Actor Cover Letter Example and Template</w:t>
      </w:r>
    </w:p>
    <w:p>
      <w:r>
        <w:t>Vanessa Turner</w:t>
        <w:br/>
        <w:t>Pittsburgh, PA</w:t>
        <w:br/>
        <w:t>(412) 555-9482</w:t>
        <w:br/>
        <w:t>vanessa.turner@email.com</w:t>
        <w:br/>
      </w:r>
    </w:p>
    <w:p>
      <w:r>
        <w:t>September 18, 2024</w:t>
        <w:br/>
      </w:r>
    </w:p>
    <w:p>
      <w:r>
        <w:t>Pennsylvania Theater Society</w:t>
        <w:br/>
      </w:r>
    </w:p>
    <w:p>
      <w:r>
        <w:t>Dear Hiring Manager,</w:t>
        <w:br/>
      </w:r>
    </w:p>
    <w:p>
      <w:r>
        <w:t>I am excited to submit my application for the Actor position at the Pennsylvania Theater Society. With over 10 years of stage and film experience, I am passionate about bringing characters to life and engaging audiences through meaningful performances. The opportunity to contribute my talent to your innovative and collaborative theater company is particularly inspiring.</w:t>
        <w:br/>
        <w:br/>
        <w:t>Most recently, I played the lead in the musical 'The Last Kingdom' with the Pittsburgh Theater Company, where I performed in multiple sold-out shows. My portrayal received strong critical acclaim and helped propel the production into a successful multi-city tour. Throughout my career, I have worked primarily with community-based theaters that emphasize cultural enrichment for audiences of all backgrounds, which has strengthened my belief in the importance of accessible arts programming.</w:t>
        <w:br/>
        <w:br/>
        <w:t>I would be honored to bring my skills, creativity, and dedication to your stage. As an experienced actor who thrives in collaborative, community-driven environments, I am confident in my ability to make a positive impact as part of the Pennsylvania Theater Society. Thank you very much for reviewing my application. I welcome the opportunity to discuss my background and artistic vision further. Please feel free to reach me by phone or email during regular business hours.</w:t>
        <w:br/>
      </w:r>
    </w:p>
    <w:p>
      <w:r>
        <w:t>Sincerely,</w:t>
        <w:br/>
        <w:t>Vanessa Turner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