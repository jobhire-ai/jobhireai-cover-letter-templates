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Accountant Cover Letter Example and Template</w:t>
      </w:r>
    </w:p>
    <w:p>
      <w:r>
        <w:t>Ethan Wallace</w:t>
        <w:br/>
        <w:t>Milwaukee, WI</w:t>
        <w:br/>
        <w:t>(414) 555-8372</w:t>
        <w:br/>
        <w:t>ethan.wallace@email.com</w:t>
        <w:br/>
      </w:r>
    </w:p>
    <w:p>
      <w:r>
        <w:t>August 22, 2024</w:t>
        <w:br/>
      </w:r>
    </w:p>
    <w:p>
      <w:r>
        <w:t>Mr. Bob Richardson</w:t>
        <w:br/>
        <w:t>Brick Book Accounting</w:t>
        <w:br/>
        <w:t>Chicago, Illinois</w:t>
        <w:br/>
      </w:r>
    </w:p>
    <w:p>
      <w:r>
        <w:t>Dear Mr. Richardson,</w:t>
        <w:br/>
      </w:r>
    </w:p>
    <w:p>
      <w:r>
        <w:t>I am writing to apply for the Accountant position at Brick Book Accounting. As a recent graduate with a bachelor’s degree in Accounting from Stone University, I am eager to bring my academic training and practical experience to support the bookkeeping and reporting processes of your organization. I have always been passionate about working with numbers, and I am enthusiastic about the chance to collaborate with senior accountants and financial professionals at Brick Book Accounting.</w:t>
        <w:br/>
        <w:br/>
        <w:t>My background includes proficiency with QuickBooks, Xero, and other accounting software, as well as strong computer literacy and an eagerness to learn new systems quickly. While working as an assistant bookkeeper, I improved documentation accuracy by 5%, demonstrating my attention to detail and commitment to accuracy. This position directly aligns with my goal of advancing my accounting expertise and working toward becoming a senior accountant.</w:t>
        <w:br/>
        <w:br/>
        <w:t>I am particularly drawn to Brick Book Accounting’s mission of supporting small businesses with accessible and affordable services. Having volunteered as an economics tutor, I have developed a strong sense of dedication to helping others, and I would be honored to contribute to your efforts in strengthening community businesses and local economies.</w:t>
        <w:br/>
        <w:br/>
        <w:t>I am currently pursuing certification as a CPA, which I believe will further prepare me to contribute effectively to your team. Thank you for your time and consideration. I look forward to the opportunity to meet with you and discuss how my skills and goals align with the Accountant role at Brick Book Accounting.</w:t>
        <w:br/>
      </w:r>
    </w:p>
    <w:p>
      <w:r>
        <w:t>Sincerely,</w:t>
        <w:br/>
        <w:t>Ethan Wallace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