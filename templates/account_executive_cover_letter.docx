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Account Executive Cover Letter Example and Template</w:t>
      </w:r>
    </w:p>
    <w:p>
      <w:r>
        <w:t>Caroline Foster</w:t>
        <w:br/>
        <w:t>Santa Fe, NM</w:t>
        <w:br/>
        <w:t>(505) 555-9381</w:t>
        <w:br/>
        <w:t>caroline.foster@email.com</w:t>
        <w:br/>
      </w:r>
    </w:p>
    <w:p>
      <w:r>
        <w:t>Dear Ms. Bridger,</w:t>
        <w:br/>
      </w:r>
    </w:p>
    <w:p>
      <w:r>
        <w:t>I am excited to apply for the Account Executive position with Dynamo Sales. As a motivated professional with more than six years of experience in the industry, I am confident in my ability to build strong client relationships, drive sales, and deliver meaningful results. Joining an innovative and fast-growing company like Dynamo Sales is an excellent opportunity to further develop my skills while contributing to your team’s success.</w:t>
        <w:br/>
        <w:br/>
        <w:t>In my current role, I was recognized as the top new client acquisition professional over the past year. Additionally, I successfully established and led an eight-person demand generation team, ensuring client requirements were anticipated and addressed effectively. My curiosity and eagerness to learn have driven me to consistently expand my expertise, collaborate with colleagues, and refine my approach to client engagement. I bring strengths in communication, time management, and sales strategy—all of which I believe will make a positive impact at Dynamo Sales.</w:t>
        <w:br/>
        <w:br/>
        <w:t>Thank you very much for your time and consideration. I would welcome the chance to discuss how my experience and skills align with the needs of your company. Please feel free to contact me by phone or email at the information listed above.</w:t>
        <w:br/>
      </w:r>
    </w:p>
    <w:p>
      <w:r>
        <w:t>Best regards,</w:t>
        <w:br/>
        <w:t>Caroline Foster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