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Housekeeper Cover Letter Example and Template</w:t>
      </w:r>
    </w:p>
    <w:p>
      <w:r>
        <w:t>Rachel Greene</w:t>
        <w:br/>
        <w:t>(970) 555-6248 | rachel.greene@email.com | Boulder, CO</w:t>
        <w:br/>
      </w:r>
    </w:p>
    <w:p>
      <w:r>
        <w:t>Dear Hiring Manager,</w:t>
        <w:br/>
      </w:r>
    </w:p>
    <w:p>
      <w:r>
        <w:t>I am writing to express my interest in the Housekeeper position at the Cozy Evening Inn. With more than seven years of professional housekeeping experience and a commitment to maintaining high standards of cleanliness, I am confident in my ability to deliver reliable and thorough service as part of your team. Having enjoyed my time at the Uptown Hotel, I am eager to contribute my skills to a family-owned establishment like the Cozy Evening Inn.</w:t>
        <w:br/>
        <w:br/>
        <w:t>Throughout my career, I have honed key skills such as attention to detail, time management, and leadership. Currently, I oversee a team of seven housekeepers, where I am responsible for training new employees and ensuring they understand company standards. I take pride in delivering consistent, high-quality service to every guest.</w:t>
        <w:br/>
        <w:br/>
        <w:t>I also recognize the physical demands of housekeeping and bring the stamina and focus necessary to perform my duties efficiently throughout each shift. In addition to my technical skills, I value collaboration and positivity in the workplace and look forward to learning from and supporting my colleagues.</w:t>
        <w:br/>
        <w:br/>
        <w:t>Thank you for taking the time to review my application. I would be delighted to discuss my background and how I can contribute to the Cozy Evening Inn. Please feel free to contact me by phone or email using the information above.</w:t>
        <w:br/>
      </w:r>
    </w:p>
    <w:p>
      <w:r>
        <w:t>Best regards,</w:t>
        <w:br/>
        <w:t>Rachel Greene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