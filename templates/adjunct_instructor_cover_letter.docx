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Adjunct Instructor Cover Letter Example and Template</w:t>
      </w:r>
    </w:p>
    <w:p>
      <w:r>
        <w:t>Hannah Collins</w:t>
        <w:br/>
        <w:t>(602) 555-4728</w:t>
        <w:br/>
        <w:t>hannah.collins@email.com</w:t>
        <w:br/>
      </w:r>
    </w:p>
    <w:p>
      <w:r>
        <w:t>September 18, 2024</w:t>
        <w:br/>
      </w:r>
    </w:p>
    <w:p>
      <w:r>
        <w:t>Glendale University</w:t>
        <w:br/>
      </w:r>
    </w:p>
    <w:p>
      <w:r>
        <w:t>Dear Hiring Manager,</w:t>
        <w:br/>
      </w:r>
    </w:p>
    <w:p>
      <w:r>
        <w:t>I am excited to apply for the Adjunct Instructor position in the History Department at Glendale University. Currently, I am pursuing my Ph.D. in History at Willow Tree University and believe this opportunity would help me further my long-term goal of becoming a dedicated History Professor. I look forward to inspiring enthusiasm for history among general education students while also guiding upper-level students in their exploration of medieval history.</w:t>
        <w:br/>
        <w:br/>
        <w:t>At Willow Tree University, I currently teach a course titled 'Medieval Lives,' a prerequisite class examining the everyday experiences of people in the Middle Ages through a cross-cultural lens. While I adopted some of the course framework from a previous instructor, I also designed my own scaffolded assignments in alignment with departmental standards. These include weekly writing projects and curated readings from historians who offer fresh perspectives on common medieval myths, culminating in a substantial research paper.</w:t>
        <w:br/>
        <w:br/>
        <w:t>My students’ midterm evaluations reflected strong engagement, with many noting their increased interest in history despite pursuing other majors. Eighty-three percent of my class is currently on track to pass—seven percent higher than average—which demonstrates the effectiveness of my teaching methods. This experience has reinforced my passion for both teaching foundational courses and preparing advanced students for deeper research.</w:t>
        <w:br/>
        <w:br/>
        <w:t>I am eager to bring this dedication and teaching experience to Glendale University. Thank you very much for considering my application for the Adjunct Instructor role. I have included my CV, references, and publication list as requested, and I would be happy to provide a sample presentation to further demonstrate my teaching style and approach.</w:t>
        <w:br/>
      </w:r>
    </w:p>
    <w:p>
      <w:r>
        <w:t>Sincerely,</w:t>
        <w:br/>
        <w:t>Hannah Collins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