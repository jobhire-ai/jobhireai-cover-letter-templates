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Accounting Clerk Cover Letter Example and Template</w:t>
      </w:r>
    </w:p>
    <w:p>
      <w:r>
        <w:t>Samantha Torres</w:t>
        <w:br/>
        <w:t>Louisville, KY</w:t>
        <w:br/>
        <w:t>(502) 555-4729</w:t>
        <w:br/>
        <w:t>samantha.torres@email.com</w:t>
        <w:br/>
      </w:r>
    </w:p>
    <w:p>
      <w:r>
        <w:t>September 18, 2024</w:t>
        <w:br/>
      </w:r>
    </w:p>
    <w:p>
      <w:r>
        <w:t>Diego Financial Solutions</w:t>
        <w:br/>
      </w:r>
    </w:p>
    <w:p>
      <w:r>
        <w:t>Dear Hiring Manager,</w:t>
        <w:br/>
      </w:r>
    </w:p>
    <w:p>
      <w:r>
        <w:t>I am writing to apply for the Accounting Clerk position at Diego Financial Solutions. As a recent graduate with a Bachelor of Science in Accounting, I am eager to apply my education, internships, and prior work experience to contribute to your team. I admire your company’s commitment to excellence in client service and would be thrilled to be part of such a forward-thinking organization.</w:t>
        <w:br/>
        <w:br/>
        <w:t>Although I recently completed my degree, I bring five years of hands-on accounting experience. During my first two years of college, I worked as an assistant in the accounting department of a local financial firm. Later, I secured an internship with an investment banking institution, where I gained valuable exposure to financial reporting and compliance. In both roles, I earned recognition from supervisors for my strong work ethic, reliability, and dedication to learning.</w:t>
        <w:br/>
        <w:br/>
        <w:t>Beyond academics and professional experience, I was actively involved in my university’s debate team for four years, serving as captain for the last two. This leadership role sharpened my communication, problem-solving, and organizational skills while teaching me how to thrive in both collaborative and independent work environments. Additionally, I am highly proficient with technology and adapt quickly to new accounting systems and tools.</w:t>
        <w:br/>
        <w:br/>
        <w:t>I believe that my combination of education, practical experience, and strong interpersonal skills makes me an excellent candidate for this role. Thank you for considering my application. I look forward to the opportunity to discuss how I can contribute to Diego Financial Solutions’ continued success. Please feel free to contact me by phone or email at the details listed above.</w:t>
        <w:br/>
      </w:r>
    </w:p>
    <w:p>
      <w:r>
        <w:t>Sincerely,</w:t>
        <w:br/>
        <w:t>Samantha Torres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