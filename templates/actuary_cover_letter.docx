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Actuary Cover Letter Example and Template</w:t>
      </w:r>
    </w:p>
    <w:p>
      <w:r>
        <w:t>Claudia Ramirez</w:t>
        <w:br/>
        <w:t>Denver, CO</w:t>
        <w:br/>
        <w:t>(720) 555-8342</w:t>
        <w:br/>
        <w:t>claudia.ramirez@email.com</w:t>
        <w:br/>
      </w:r>
    </w:p>
    <w:p>
      <w:r>
        <w:t>September 18, 2024</w:t>
        <w:br/>
      </w:r>
    </w:p>
    <w:p>
      <w:r>
        <w:t>Daylife Insurance Company</w:t>
        <w:br/>
      </w:r>
    </w:p>
    <w:p>
      <w:r>
        <w:t>Dear Hiring Manager,</w:t>
        <w:br/>
      </w:r>
    </w:p>
    <w:p>
      <w:r>
        <w:t>I am writing to express my interest in the Actuary position at Daylife Insurance Company. With more than 10 years of experience in the insurance industry and a solid academic foundation, I am confident in my ability to contribute to your company’s financial success and client service. I have long admired Daylife Insurance Company’s dedication to excellence, and I am excited about the opportunity to bring my expertise to your team.</w:t>
        <w:br/>
        <w:br/>
        <w:t>I hold a bachelor’s degree in Finance and a master’s degree in Actuarial Science. Throughout my career, I have served in a variety of accounting and risk analysis roles, consistently improving departmental efficiency while meeting or exceeding quarterly objectives. In my most recent position as a Risk Analyst at a private insurance firm, I conducted in-depth analyses of insurance policies, prepared detailed reports, and supported leadership in decision-making. During my tenure, my department’s profits grew by 5% each quarter, reflecting my ability to apply actuarial principles effectively.</w:t>
        <w:br/>
        <w:br/>
        <w:t>Beyond my technical qualifications, I am a collaborative professional who values teamwork but is equally comfortable working independently. I am bilingual in English and Spanish, which allows me to communicate effectively with a diverse client base. Additionally, I embrace technology as a tool to drive efficiency—most recently, I implemented a digital system that increased operational productivity by 7%.</w:t>
        <w:br/>
        <w:br/>
        <w:t>I believe that my skills, experience, and dedication make me a strong candidate for the Actuary position at your company. Thank you for reviewing my application. I look forward to the opportunity to discuss how I can contribute to Daylife Insurance Company’s continued success. Please feel free to contact me by phone or email at your convenience.</w:t>
        <w:br/>
      </w:r>
    </w:p>
    <w:p>
      <w:r>
        <w:t>Sincerely,</w:t>
        <w:br/>
        <w:t>Claudia Ramirez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