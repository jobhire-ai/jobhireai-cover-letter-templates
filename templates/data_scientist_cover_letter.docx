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Scientist Cover Letter Example and Template</w:t>
      </w:r>
    </w:p>
    <w:p>
      <w:r>
        <w:t>Sophia Bennett</w:t>
        <w:br/>
        <w:t>Austin, TX</w:t>
        <w:br/>
        <w:t>(737) 622-4810</w:t>
        <w:br/>
        <w:t>sophia.bennett@email.com</w:t>
        <w:br/>
      </w:r>
    </w:p>
    <w:p>
      <w:r>
        <w:t>August 12, 2024</w:t>
        <w:br/>
      </w:r>
    </w:p>
    <w:p>
      <w:r>
        <w:t>All About You Social Media Management</w:t>
        <w:br/>
      </w:r>
    </w:p>
    <w:p>
      <w:r>
        <w:t>Dear Hiring Manager,</w:t>
        <w:br/>
      </w:r>
    </w:p>
    <w:p>
      <w:r>
        <w:t>I am writing to express my interest in the Data Scientist position at All About You Social Media Management. With a strong foundation in statistical modeling, data visualization, and applied analytics, I am confident in my ability to contribute meaningful insights and support data-driven decision-making within your team. As the field of technology continues to evolve, I am especially motivated by the opportunity to apply my skills in the dynamic world of social media.</w:t>
        <w:br/>
        <w:br/>
        <w:t>In my current role, I focus on selecting the most effective models for diverse datasets, conducting advanced analyses, and presenting actionable results to leadership teams. I also dedicate significant time to staying informed on new tools, methodologies, and innovations in data science. My commitment to continuous learning has allowed me to refine my technical expertise while bringing fresh approaches to complex problems.</w:t>
        <w:br/>
        <w:br/>
        <w:t>Beyond my technical abilities, I bring strengths in communication, collaboration, and critical thinking. I take pride in my ability to explain technical findings to non-technical stakeholders and to align analytical outcomes with organizational goals. I am confident that these skills, combined with my passion for data science, make me a strong fit for your team.</w:t>
        <w:br/>
        <w:br/>
        <w:t>Thank you for considering my application. I would welcome the opportunity to discuss how my experience and skills align with the needs of All About You Social Media Management. Please feel free to reach out to me at the contact information above.</w:t>
        <w:br/>
      </w:r>
    </w:p>
    <w:p>
      <w:r>
        <w:t>Best regards,</w:t>
        <w:br/>
        <w:t>Sophia Bennett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